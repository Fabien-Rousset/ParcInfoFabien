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44E8" w:rsidRDefault="00000000">
      <w:pPr>
        <w:pStyle w:val="Titre1"/>
      </w:pPr>
      <w:r>
        <w:t>Compte Rendu de Réunion – Sprint Planning</w:t>
      </w:r>
    </w:p>
    <w:p w:rsidR="005B44E8" w:rsidRDefault="00000000">
      <w:proofErr w:type="spellStart"/>
      <w:proofErr w:type="gramStart"/>
      <w:r>
        <w:t>Projet</w:t>
      </w:r>
      <w:proofErr w:type="spellEnd"/>
      <w:r>
        <w:t xml:space="preserve"> :</w:t>
      </w:r>
      <w:proofErr w:type="gramEnd"/>
      <w:r>
        <w:t xml:space="preserve"> Développement </w:t>
      </w:r>
      <w:r w:rsidR="00024C9E">
        <w:t xml:space="preserve">d’un site web de gestion d’un parc </w:t>
      </w:r>
      <w:proofErr w:type="spellStart"/>
      <w:r w:rsidR="00024C9E">
        <w:t>informatique</w:t>
      </w:r>
      <w:proofErr w:type="spellEnd"/>
    </w:p>
    <w:p w:rsidR="005B44E8" w:rsidRDefault="00000000">
      <w:r>
        <w:t>Sprint n</w:t>
      </w:r>
      <w:proofErr w:type="gramStart"/>
      <w:r>
        <w:t>° :</w:t>
      </w:r>
      <w:proofErr w:type="gramEnd"/>
      <w:r>
        <w:t xml:space="preserve"> </w:t>
      </w:r>
      <w:r w:rsidR="00024C9E">
        <w:t>1</w:t>
      </w:r>
    </w:p>
    <w:p w:rsidR="005B44E8" w:rsidRDefault="00000000">
      <w:proofErr w:type="gramStart"/>
      <w:r>
        <w:t>Date :</w:t>
      </w:r>
      <w:proofErr w:type="gramEnd"/>
      <w:r>
        <w:t xml:space="preserve"> 31 mars 2025</w:t>
      </w:r>
    </w:p>
    <w:p w:rsidR="005B44E8" w:rsidRDefault="00000000">
      <w:proofErr w:type="gramStart"/>
      <w:r>
        <w:t>Heure :</w:t>
      </w:r>
      <w:proofErr w:type="gramEnd"/>
      <w:r>
        <w:t xml:space="preserve"> 1</w:t>
      </w:r>
      <w:r w:rsidR="00024C9E">
        <w:t>4</w:t>
      </w:r>
      <w:r>
        <w:t>h00 – 1</w:t>
      </w:r>
      <w:r w:rsidR="00024C9E">
        <w:t>5</w:t>
      </w:r>
      <w:r>
        <w:t>h</w:t>
      </w:r>
      <w:r w:rsidR="00024C9E">
        <w:t>0</w:t>
      </w:r>
      <w:r>
        <w:t>0</w:t>
      </w:r>
    </w:p>
    <w:p w:rsidR="005B44E8" w:rsidRDefault="00000000">
      <w:proofErr w:type="gramStart"/>
      <w:r>
        <w:t>Lieu :</w:t>
      </w:r>
      <w:proofErr w:type="gramEnd"/>
      <w:r>
        <w:t xml:space="preserve"> Salle de réunion </w:t>
      </w:r>
    </w:p>
    <w:p w:rsidR="005B44E8" w:rsidRDefault="00000000">
      <w:proofErr w:type="gramStart"/>
      <w:r>
        <w:t>Participants :</w:t>
      </w:r>
      <w:proofErr w:type="gramEnd"/>
      <w:r>
        <w:t xml:space="preserve"> </w:t>
      </w:r>
      <w:r w:rsidR="00024C9E">
        <w:t>Fabien</w:t>
      </w:r>
      <w:r>
        <w:t xml:space="preserve">. (Scrum Master), </w:t>
      </w:r>
      <w:r w:rsidR="00024C9E">
        <w:t>Sylvie</w:t>
      </w:r>
      <w:r>
        <w:t xml:space="preserve">. (Product Owner), </w:t>
      </w:r>
      <w:proofErr w:type="gramStart"/>
      <w:r w:rsidR="00024C9E">
        <w:t>Lucas(</w:t>
      </w:r>
      <w:proofErr w:type="gramEnd"/>
      <w:r w:rsidR="00024C9E">
        <w:t>Lead Developer</w:t>
      </w:r>
      <w:r>
        <w:t xml:space="preserve">), </w:t>
      </w:r>
      <w:r w:rsidR="00024C9E">
        <w:t xml:space="preserve">Benjamin (Lead </w:t>
      </w:r>
      <w:proofErr w:type="spellStart"/>
      <w:r w:rsidR="00024C9E">
        <w:t>Deploiment</w:t>
      </w:r>
      <w:proofErr w:type="spellEnd"/>
      <w:r w:rsidR="00024C9E">
        <w:t>)</w:t>
      </w:r>
    </w:p>
    <w:p w:rsidR="005B44E8" w:rsidRDefault="00000000">
      <w:pPr>
        <w:pStyle w:val="Titre2"/>
      </w:pPr>
      <w:r>
        <w:t>1. Objectif de la réunion</w:t>
      </w:r>
    </w:p>
    <w:p w:rsidR="005B44E8" w:rsidRDefault="00000000">
      <w:proofErr w:type="spellStart"/>
      <w:r>
        <w:t>Planifier</w:t>
      </w:r>
      <w:proofErr w:type="spellEnd"/>
      <w:r>
        <w:t xml:space="preserve"> </w:t>
      </w:r>
      <w:r w:rsidR="00024C9E">
        <w:t xml:space="preserve">la </w:t>
      </w:r>
      <w:proofErr w:type="spellStart"/>
      <w:r w:rsidR="00024C9E">
        <w:t>liste</w:t>
      </w:r>
      <w:proofErr w:type="spellEnd"/>
      <w:r w:rsidR="00024C9E">
        <w:t xml:space="preserve"> des</w:t>
      </w:r>
      <w:r>
        <w:t xml:space="preserve"> </w:t>
      </w:r>
      <w:proofErr w:type="spellStart"/>
      <w:r>
        <w:t>tâches</w:t>
      </w:r>
      <w:proofErr w:type="spellEnd"/>
      <w:r>
        <w:t xml:space="preserve"> 1, </w:t>
      </w:r>
      <w:proofErr w:type="spellStart"/>
      <w:r>
        <w:t>définir</w:t>
      </w:r>
      <w:proofErr w:type="spellEnd"/>
      <w:r>
        <w:t xml:space="preserve"> les </w:t>
      </w:r>
      <w:proofErr w:type="spellStart"/>
      <w:r>
        <w:t>priorités</w:t>
      </w:r>
      <w:proofErr w:type="spellEnd"/>
      <w:r>
        <w:t>, estimer les charges, et répartir les responsabilités.</w:t>
      </w:r>
    </w:p>
    <w:p w:rsidR="005B44E8" w:rsidRDefault="00000000">
      <w:pPr>
        <w:pStyle w:val="Titre2"/>
      </w:pPr>
      <w:r>
        <w:t xml:space="preserve">2. Récapitulatif du sprint </w:t>
      </w:r>
    </w:p>
    <w:p w:rsidR="005B44E8" w:rsidRDefault="00000000">
      <w:r>
        <w:t>- 1</w:t>
      </w:r>
      <w:r w:rsidR="00024C9E">
        <w:t>7</w:t>
      </w:r>
      <w:r>
        <w:t xml:space="preserve"> user stories </w:t>
      </w:r>
      <w:proofErr w:type="spellStart"/>
      <w:r>
        <w:t>prévues</w:t>
      </w:r>
      <w:proofErr w:type="spellEnd"/>
      <w:r w:rsidR="00024C9E">
        <w:br/>
        <w:t xml:space="preserve">- 3 user stories de </w:t>
      </w:r>
      <w:proofErr w:type="spellStart"/>
      <w:r w:rsidR="00024C9E">
        <w:t>réalisés</w:t>
      </w:r>
      <w:proofErr w:type="spellEnd"/>
      <w:r w:rsidR="00024C9E">
        <w:br/>
        <w:t xml:space="preserve">- 14 </w:t>
      </w:r>
      <w:proofErr w:type="gramStart"/>
      <w:r w:rsidR="00024C9E">
        <w:t>users</w:t>
      </w:r>
      <w:proofErr w:type="gramEnd"/>
      <w:r w:rsidR="00024C9E">
        <w:t xml:space="preserve"> stories </w:t>
      </w:r>
      <w:proofErr w:type="spellStart"/>
      <w:r w:rsidR="00024C9E">
        <w:t>restent</w:t>
      </w:r>
      <w:proofErr w:type="spellEnd"/>
      <w:r w:rsidR="00024C9E">
        <w:t xml:space="preserve"> a faire</w:t>
      </w:r>
      <w:r>
        <w:br/>
      </w:r>
    </w:p>
    <w:p w:rsidR="005B44E8" w:rsidRDefault="00000000">
      <w:pPr>
        <w:pStyle w:val="Titre2"/>
      </w:pPr>
      <w:r>
        <w:t xml:space="preserve">3. Backlog &amp; </w:t>
      </w:r>
      <w:proofErr w:type="spellStart"/>
      <w:r>
        <w:t>sélection</w:t>
      </w:r>
      <w:proofErr w:type="spellEnd"/>
      <w:r>
        <w:t xml:space="preserve"> du sprint</w:t>
      </w:r>
    </w:p>
    <w:p w:rsidR="00024C9E" w:rsidRPr="00024C9E" w:rsidRDefault="00024C9E" w:rsidP="00024C9E">
      <w:proofErr w:type="spellStart"/>
      <w:r>
        <w:t>Voir</w:t>
      </w:r>
      <w:proofErr w:type="spellEnd"/>
      <w:r>
        <w:t xml:space="preserve"> Kamban GitHub </w:t>
      </w:r>
      <w:r>
        <w:br/>
      </w:r>
      <w:r w:rsidRPr="00024C9E">
        <w:t>https://github.com/users/Fhurai/projects/1/views/1</w:t>
      </w:r>
    </w:p>
    <w:p w:rsidR="005B44E8" w:rsidRDefault="00000000">
      <w:pPr>
        <w:pStyle w:val="Titre2"/>
      </w:pPr>
      <w:r>
        <w:t xml:space="preserve">4. Points </w:t>
      </w:r>
      <w:proofErr w:type="spellStart"/>
      <w:r>
        <w:t>bloquants</w:t>
      </w:r>
      <w:proofErr w:type="spellEnd"/>
      <w:r>
        <w:t xml:space="preserve"> / à </w:t>
      </w:r>
      <w:proofErr w:type="spellStart"/>
      <w:r>
        <w:t>anticiper</w:t>
      </w:r>
      <w:proofErr w:type="spellEnd"/>
    </w:p>
    <w:p w:rsidR="00024C9E" w:rsidRPr="00024C9E" w:rsidRDefault="00024C9E" w:rsidP="00024C9E">
      <w:proofErr w:type="spellStart"/>
      <w:r>
        <w:t>Aucun</w:t>
      </w:r>
      <w:proofErr w:type="spellEnd"/>
      <w:r>
        <w:t xml:space="preserve"> pour le moment</w:t>
      </w:r>
    </w:p>
    <w:p w:rsidR="005B44E8" w:rsidRDefault="00000000">
      <w:pPr>
        <w:pStyle w:val="Titre2"/>
      </w:pPr>
      <w:r>
        <w:t>5. Prochaines étapes</w:t>
      </w:r>
    </w:p>
    <w:p w:rsidR="005B44E8" w:rsidRDefault="00000000">
      <w:r>
        <w:t xml:space="preserve">- </w:t>
      </w:r>
      <w:proofErr w:type="spellStart"/>
      <w:r>
        <w:t>Démarrage</w:t>
      </w:r>
      <w:proofErr w:type="spellEnd"/>
      <w:r>
        <w:t xml:space="preserve"> du sprint : </w:t>
      </w:r>
      <w:proofErr w:type="spellStart"/>
      <w:r>
        <w:t>aujourd’hui</w:t>
      </w:r>
      <w:proofErr w:type="spellEnd"/>
      <w:r>
        <w:t xml:space="preserve"> à 1</w:t>
      </w:r>
      <w:r w:rsidR="00024C9E">
        <w:t>5</w:t>
      </w:r>
      <w:r>
        <w:t>h00</w:t>
      </w:r>
      <w:r>
        <w:br/>
        <w:t xml:space="preserve">- Daily Stand-up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jours</w:t>
      </w:r>
      <w:proofErr w:type="spellEnd"/>
      <w:r>
        <w:t xml:space="preserve"> à 9h30</w:t>
      </w:r>
      <w:r>
        <w:br/>
        <w:t xml:space="preserve">- Review </w:t>
      </w:r>
      <w:proofErr w:type="spellStart"/>
      <w:r>
        <w:t>prévue</w:t>
      </w:r>
      <w:proofErr w:type="spellEnd"/>
      <w:r>
        <w:t xml:space="preserve"> : 1</w:t>
      </w:r>
      <w:r w:rsidR="00024C9E">
        <w:t>5</w:t>
      </w:r>
      <w:r>
        <w:t xml:space="preserve"> </w:t>
      </w:r>
      <w:proofErr w:type="spellStart"/>
      <w:r>
        <w:t>avril</w:t>
      </w:r>
      <w:proofErr w:type="spellEnd"/>
      <w:r>
        <w:t xml:space="preserve"> 2025 </w:t>
      </w:r>
      <w:r w:rsidR="00024C9E">
        <w:br/>
      </w:r>
      <w:r>
        <w:t xml:space="preserve">- </w:t>
      </w:r>
      <w:proofErr w:type="spellStart"/>
      <w:r>
        <w:t>Rétrospective</w:t>
      </w:r>
      <w:proofErr w:type="spellEnd"/>
      <w:r>
        <w:t xml:space="preserve"> Sprint  : 1</w:t>
      </w:r>
      <w:r w:rsidR="00024C9E">
        <w:t>5</w:t>
      </w:r>
      <w:r>
        <w:t xml:space="preserve"> avril 2025 </w:t>
      </w:r>
    </w:p>
    <w:p w:rsidR="005B44E8" w:rsidRDefault="00000000">
      <w:pPr>
        <w:pStyle w:val="Titre2"/>
      </w:pPr>
      <w:proofErr w:type="spellStart"/>
      <w:r>
        <w:t>Commentaires</w:t>
      </w:r>
      <w:proofErr w:type="spellEnd"/>
      <w:r>
        <w:t xml:space="preserve"> &amp; </w:t>
      </w:r>
      <w:r w:rsidR="00024C9E">
        <w:t>decisions</w:t>
      </w:r>
    </w:p>
    <w:p w:rsidR="005B44E8" w:rsidRDefault="00024C9E" w:rsidP="00024C9E">
      <w:pPr>
        <w:pStyle w:val="Paragraphedeliste"/>
        <w:numPr>
          <w:ilvl w:val="0"/>
          <w:numId w:val="10"/>
        </w:numPr>
      </w:pPr>
      <w:proofErr w:type="spellStart"/>
      <w:r>
        <w:t>Prevoir</w:t>
      </w:r>
      <w:proofErr w:type="spellEnd"/>
      <w:r>
        <w:t xml:space="preserve"> </w:t>
      </w:r>
      <w:proofErr w:type="spellStart"/>
      <w:r>
        <w:t>l’assignation</w:t>
      </w:r>
      <w:proofErr w:type="spellEnd"/>
      <w:r>
        <w:t xml:space="preserve"> des classes </w:t>
      </w:r>
      <w:proofErr w:type="spellStart"/>
      <w:r>
        <w:t>metiers</w:t>
      </w:r>
      <w:proofErr w:type="spellEnd"/>
      <w:r>
        <w:t>.</w:t>
      </w:r>
    </w:p>
    <w:sectPr w:rsidR="005B4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D8791F"/>
    <w:multiLevelType w:val="hybridMultilevel"/>
    <w:tmpl w:val="761A2B72"/>
    <w:lvl w:ilvl="0" w:tplc="96385D8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05499">
    <w:abstractNumId w:val="8"/>
  </w:num>
  <w:num w:numId="2" w16cid:durableId="1901867155">
    <w:abstractNumId w:val="6"/>
  </w:num>
  <w:num w:numId="3" w16cid:durableId="2093696164">
    <w:abstractNumId w:val="5"/>
  </w:num>
  <w:num w:numId="4" w16cid:durableId="1991715071">
    <w:abstractNumId w:val="4"/>
  </w:num>
  <w:num w:numId="5" w16cid:durableId="2053532800">
    <w:abstractNumId w:val="7"/>
  </w:num>
  <w:num w:numId="6" w16cid:durableId="138495728">
    <w:abstractNumId w:val="3"/>
  </w:num>
  <w:num w:numId="7" w16cid:durableId="2035767161">
    <w:abstractNumId w:val="2"/>
  </w:num>
  <w:num w:numId="8" w16cid:durableId="559561827">
    <w:abstractNumId w:val="1"/>
  </w:num>
  <w:num w:numId="9" w16cid:durableId="664553331">
    <w:abstractNumId w:val="0"/>
  </w:num>
  <w:num w:numId="10" w16cid:durableId="2081057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9E"/>
    <w:rsid w:val="00034616"/>
    <w:rsid w:val="0006063C"/>
    <w:rsid w:val="0015074B"/>
    <w:rsid w:val="0029639D"/>
    <w:rsid w:val="00326F90"/>
    <w:rsid w:val="005B44E8"/>
    <w:rsid w:val="008307FB"/>
    <w:rsid w:val="00995E60"/>
    <w:rsid w:val="00AA1D8D"/>
    <w:rsid w:val="00B47730"/>
    <w:rsid w:val="00CB0664"/>
    <w:rsid w:val="00F121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85788"/>
  <w14:defaultImageDpi w14:val="300"/>
  <w15:docId w15:val="{799094B5-E546-41D9-92E6-A6375450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fabien rousset</cp:lastModifiedBy>
  <cp:revision>2</cp:revision>
  <dcterms:created xsi:type="dcterms:W3CDTF">2025-04-01T06:03:00Z</dcterms:created>
  <dcterms:modified xsi:type="dcterms:W3CDTF">2025-04-01T06:03:00Z</dcterms:modified>
  <cp:category/>
</cp:coreProperties>
</file>